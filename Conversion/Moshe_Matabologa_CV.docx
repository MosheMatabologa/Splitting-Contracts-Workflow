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E966" w14:textId="77777777" w:rsidR="00814529" w:rsidRDefault="00BC0D7A" w:rsidP="00BC0D7A">
      <w:pPr>
        <w:pStyle w:val="Title"/>
        <w:jc w:val="center"/>
      </w:pPr>
      <w:r>
        <w:t>Moshe Matabologa</w:t>
      </w:r>
    </w:p>
    <w:p w14:paraId="6252D9CD" w14:textId="77777777" w:rsidR="00814529" w:rsidRDefault="00BC0D7A" w:rsidP="001B5C2D">
      <w:pPr>
        <w:jc w:val="center"/>
      </w:pPr>
      <w:r>
        <w:t>Location: Johannesburg</w:t>
      </w:r>
    </w:p>
    <w:p w14:paraId="1F7A6EF5" w14:textId="77777777" w:rsidR="00814529" w:rsidRDefault="00BC0D7A" w:rsidP="001B5C2D">
      <w:pPr>
        <w:jc w:val="center"/>
      </w:pPr>
      <w:r>
        <w:t>Cell: 079 980 0275</w:t>
      </w:r>
    </w:p>
    <w:p w14:paraId="36FF6C8B" w14:textId="77777777" w:rsidR="00814529" w:rsidRDefault="00BC0D7A" w:rsidP="001B5C2D">
      <w:pPr>
        <w:jc w:val="center"/>
      </w:pPr>
      <w:r>
        <w:t>Alt Cell: 060 643 4277</w:t>
      </w:r>
    </w:p>
    <w:p w14:paraId="7FF3EB88" w14:textId="77777777" w:rsidR="00814529" w:rsidRDefault="00BC0D7A" w:rsidP="001B5C2D">
      <w:pPr>
        <w:jc w:val="center"/>
      </w:pPr>
      <w:r>
        <w:t>Email: gideonmatabologa@gmail.com</w:t>
      </w:r>
    </w:p>
    <w:p w14:paraId="4B9FB4D8" w14:textId="77777777" w:rsidR="00814529" w:rsidRDefault="00BC0D7A" w:rsidP="001B5C2D">
      <w:pPr>
        <w:jc w:val="center"/>
      </w:pPr>
      <w:r>
        <w:t xml:space="preserve">GitHub: </w:t>
      </w:r>
      <w:proofErr w:type="spellStart"/>
      <w:r>
        <w:t>MosheMatabologa</w:t>
      </w:r>
      <w:proofErr w:type="spellEnd"/>
    </w:p>
    <w:p w14:paraId="440A7A57" w14:textId="77777777" w:rsidR="001B5C2D" w:rsidRDefault="001B5C2D" w:rsidP="001B5C2D">
      <w:pPr>
        <w:jc w:val="center"/>
      </w:pPr>
    </w:p>
    <w:p w14:paraId="54CE20DC" w14:textId="77777777" w:rsidR="001B5C2D" w:rsidRDefault="001B5C2D" w:rsidP="001B5C2D">
      <w:pPr>
        <w:pStyle w:val="Heading1"/>
      </w:pPr>
      <w:r>
        <w:t>Professional Summary</w:t>
      </w:r>
    </w:p>
    <w:p w14:paraId="37F88FD9" w14:textId="1582F041" w:rsidR="001B5C2D" w:rsidRPr="001B5C2D" w:rsidRDefault="001B5C2D" w:rsidP="001B5C2D">
      <w:pPr>
        <w:rPr>
          <w:sz w:val="24"/>
          <w:szCs w:val="24"/>
        </w:rPr>
      </w:pPr>
      <w:r w:rsidRPr="001B5C2D">
        <w:rPr>
          <w:sz w:val="24"/>
          <w:szCs w:val="24"/>
        </w:rPr>
        <w:t>Highly skilled and driven Software and Data Engineer with extensive experience in full-stack development, cloud technologies, and data analytics. Proven track record in building systems and solutions to streamline business processes, automate data workflows, and enhance operational efficiency. AWS Certified Cloud Practitioner with advanced expertise in Power BI, SQL, and Python. A creative problem-solver passionate about leveraging technology to meet organizational goals.</w:t>
      </w:r>
    </w:p>
    <w:p w14:paraId="48E9A6CC" w14:textId="4D6B45D5" w:rsidR="00814529" w:rsidRDefault="00BC0D7A">
      <w:pPr>
        <w:pStyle w:val="Heading1"/>
      </w:pPr>
      <w:r>
        <w:t>Certifications</w:t>
      </w:r>
    </w:p>
    <w:p w14:paraId="3651059A" w14:textId="77777777" w:rsidR="001B5C2D" w:rsidRDefault="00BC0D7A">
      <w:pPr>
        <w:rPr>
          <w:sz w:val="24"/>
          <w:szCs w:val="24"/>
        </w:rPr>
      </w:pPr>
      <w:r w:rsidRPr="001B5C2D">
        <w:rPr>
          <w:sz w:val="24"/>
          <w:szCs w:val="24"/>
        </w:rPr>
        <w:t>AWS Certified Cloud Practitioner (2024)</w:t>
      </w:r>
    </w:p>
    <w:p w14:paraId="1447F241" w14:textId="28C0530F" w:rsidR="00B31B4C" w:rsidRPr="001B5C2D" w:rsidRDefault="00B31B4C">
      <w:pPr>
        <w:rPr>
          <w:sz w:val="24"/>
          <w:szCs w:val="24"/>
        </w:rPr>
      </w:pPr>
      <w:r>
        <w:rPr>
          <w:sz w:val="24"/>
          <w:szCs w:val="24"/>
        </w:rPr>
        <w:t>McKinsey Forward – Advanced Certificate</w:t>
      </w:r>
    </w:p>
    <w:p w14:paraId="06198299" w14:textId="337BFACB" w:rsidR="00814529" w:rsidRPr="001B5C2D" w:rsidRDefault="00BC0D7A">
      <w:pPr>
        <w:rPr>
          <w:sz w:val="24"/>
          <w:szCs w:val="24"/>
        </w:rPr>
      </w:pPr>
      <w:r w:rsidRPr="001B5C2D">
        <w:rPr>
          <w:sz w:val="24"/>
          <w:szCs w:val="24"/>
        </w:rPr>
        <w:t>AWS Solutions Architect (In Progress) – Expected Completion: 2024</w:t>
      </w:r>
    </w:p>
    <w:p w14:paraId="6BEDAF5C" w14:textId="5B479FD0" w:rsidR="001B5C2D" w:rsidRDefault="001B5C2D" w:rsidP="001B5C2D">
      <w:pPr>
        <w:pStyle w:val="Heading1"/>
      </w:pPr>
      <w:r>
        <w:t>Education</w:t>
      </w:r>
    </w:p>
    <w:tbl>
      <w:tblPr>
        <w:tblStyle w:val="TableGrid"/>
        <w:tblW w:w="0" w:type="auto"/>
        <w:tblLook w:val="04A0" w:firstRow="1" w:lastRow="0" w:firstColumn="1" w:lastColumn="0" w:noHBand="0" w:noVBand="1"/>
      </w:tblPr>
      <w:tblGrid>
        <w:gridCol w:w="3158"/>
        <w:gridCol w:w="2849"/>
        <w:gridCol w:w="2849"/>
      </w:tblGrid>
      <w:tr w:rsidR="001B5C2D" w14:paraId="7449A07F" w14:textId="77777777" w:rsidTr="001B5C2D">
        <w:tc>
          <w:tcPr>
            <w:tcW w:w="3158" w:type="dxa"/>
          </w:tcPr>
          <w:p w14:paraId="27949D09" w14:textId="1637EDE2" w:rsidR="001B5C2D" w:rsidRPr="001B5C2D" w:rsidRDefault="001B5C2D" w:rsidP="001B5C2D">
            <w:pPr>
              <w:rPr>
                <w:b/>
                <w:bCs/>
                <w:sz w:val="24"/>
                <w:szCs w:val="24"/>
              </w:rPr>
            </w:pPr>
            <w:r w:rsidRPr="001B5C2D">
              <w:rPr>
                <w:b/>
                <w:bCs/>
                <w:sz w:val="24"/>
                <w:szCs w:val="24"/>
              </w:rPr>
              <w:t>School</w:t>
            </w:r>
          </w:p>
        </w:tc>
        <w:tc>
          <w:tcPr>
            <w:tcW w:w="2849" w:type="dxa"/>
          </w:tcPr>
          <w:p w14:paraId="0B591A18" w14:textId="236B96BF" w:rsidR="001B5C2D" w:rsidRPr="001B5C2D" w:rsidRDefault="001B5C2D" w:rsidP="001B5C2D">
            <w:pPr>
              <w:rPr>
                <w:b/>
                <w:bCs/>
                <w:sz w:val="24"/>
                <w:szCs w:val="24"/>
              </w:rPr>
            </w:pPr>
            <w:r w:rsidRPr="001B5C2D">
              <w:rPr>
                <w:b/>
                <w:bCs/>
                <w:sz w:val="24"/>
                <w:szCs w:val="24"/>
              </w:rPr>
              <w:t>Degree</w:t>
            </w:r>
          </w:p>
        </w:tc>
        <w:tc>
          <w:tcPr>
            <w:tcW w:w="2849" w:type="dxa"/>
          </w:tcPr>
          <w:p w14:paraId="744ACA8E" w14:textId="7EFCCD92" w:rsidR="001B5C2D" w:rsidRPr="001B5C2D" w:rsidRDefault="001B5C2D" w:rsidP="001B5C2D">
            <w:pPr>
              <w:rPr>
                <w:b/>
                <w:bCs/>
                <w:sz w:val="24"/>
                <w:szCs w:val="24"/>
              </w:rPr>
            </w:pPr>
            <w:r w:rsidRPr="001B5C2D">
              <w:rPr>
                <w:b/>
                <w:bCs/>
                <w:sz w:val="24"/>
                <w:szCs w:val="24"/>
              </w:rPr>
              <w:t>Majors</w:t>
            </w:r>
          </w:p>
        </w:tc>
      </w:tr>
      <w:tr w:rsidR="001B5C2D" w14:paraId="34DE4C06" w14:textId="380116FE" w:rsidTr="001B5C2D">
        <w:tc>
          <w:tcPr>
            <w:tcW w:w="3158" w:type="dxa"/>
          </w:tcPr>
          <w:p w14:paraId="1203E87B" w14:textId="543C92DA" w:rsidR="001B5C2D" w:rsidRPr="001B5C2D" w:rsidRDefault="001B5C2D" w:rsidP="001B5C2D">
            <w:pPr>
              <w:rPr>
                <w:sz w:val="24"/>
                <w:szCs w:val="24"/>
              </w:rPr>
            </w:pPr>
            <w:r w:rsidRPr="001B5C2D">
              <w:rPr>
                <w:sz w:val="24"/>
                <w:szCs w:val="24"/>
              </w:rPr>
              <w:t>Wits Business School</w:t>
            </w:r>
          </w:p>
        </w:tc>
        <w:tc>
          <w:tcPr>
            <w:tcW w:w="2849" w:type="dxa"/>
          </w:tcPr>
          <w:p w14:paraId="3AFA716E" w14:textId="5A638E76" w:rsidR="001B5C2D" w:rsidRPr="001B5C2D" w:rsidRDefault="001B5C2D" w:rsidP="001B5C2D">
            <w:pPr>
              <w:rPr>
                <w:sz w:val="24"/>
                <w:szCs w:val="24"/>
              </w:rPr>
            </w:pPr>
            <w:r w:rsidRPr="001B5C2D">
              <w:rPr>
                <w:sz w:val="24"/>
                <w:szCs w:val="24"/>
              </w:rPr>
              <w:t>Postgraduate Diploma Business administration</w:t>
            </w:r>
          </w:p>
        </w:tc>
        <w:tc>
          <w:tcPr>
            <w:tcW w:w="2849" w:type="dxa"/>
          </w:tcPr>
          <w:p w14:paraId="1CDBDB61" w14:textId="7EADF91F" w:rsidR="001B5C2D" w:rsidRPr="001B5C2D" w:rsidRDefault="001B5C2D" w:rsidP="001B5C2D">
            <w:pPr>
              <w:rPr>
                <w:sz w:val="24"/>
                <w:szCs w:val="24"/>
              </w:rPr>
            </w:pPr>
            <w:r w:rsidRPr="001B5C2D">
              <w:rPr>
                <w:sz w:val="24"/>
                <w:szCs w:val="24"/>
              </w:rPr>
              <w:t>Finance, Statistics, Negotiation</w:t>
            </w:r>
          </w:p>
        </w:tc>
      </w:tr>
      <w:tr w:rsidR="001B5C2D" w14:paraId="3C0D13F7" w14:textId="397BC831" w:rsidTr="001B5C2D">
        <w:tc>
          <w:tcPr>
            <w:tcW w:w="3158" w:type="dxa"/>
          </w:tcPr>
          <w:p w14:paraId="4F174B75" w14:textId="381B02F9" w:rsidR="001B5C2D" w:rsidRPr="001B5C2D" w:rsidRDefault="001B5C2D" w:rsidP="001B5C2D">
            <w:pPr>
              <w:rPr>
                <w:sz w:val="24"/>
                <w:szCs w:val="24"/>
              </w:rPr>
            </w:pPr>
            <w:r w:rsidRPr="001B5C2D">
              <w:rPr>
                <w:sz w:val="24"/>
                <w:szCs w:val="24"/>
              </w:rPr>
              <w:t>Wits University</w:t>
            </w:r>
          </w:p>
        </w:tc>
        <w:tc>
          <w:tcPr>
            <w:tcW w:w="2849" w:type="dxa"/>
          </w:tcPr>
          <w:p w14:paraId="4BB6BA12" w14:textId="3E64C24F" w:rsidR="001B5C2D" w:rsidRPr="001B5C2D" w:rsidRDefault="001B5C2D" w:rsidP="001B5C2D">
            <w:pPr>
              <w:rPr>
                <w:sz w:val="24"/>
                <w:szCs w:val="24"/>
              </w:rPr>
            </w:pPr>
            <w:r w:rsidRPr="001B5C2D">
              <w:rPr>
                <w:sz w:val="24"/>
                <w:szCs w:val="24"/>
              </w:rPr>
              <w:t xml:space="preserve">BA </w:t>
            </w:r>
          </w:p>
        </w:tc>
        <w:tc>
          <w:tcPr>
            <w:tcW w:w="2849" w:type="dxa"/>
          </w:tcPr>
          <w:p w14:paraId="5CBBE33B" w14:textId="60420F35" w:rsidR="001B5C2D" w:rsidRPr="001B5C2D" w:rsidRDefault="001B5C2D" w:rsidP="001B5C2D">
            <w:pPr>
              <w:rPr>
                <w:sz w:val="24"/>
                <w:szCs w:val="24"/>
              </w:rPr>
            </w:pPr>
            <w:r w:rsidRPr="001B5C2D">
              <w:rPr>
                <w:sz w:val="24"/>
                <w:szCs w:val="24"/>
              </w:rPr>
              <w:t>Psychology, International Relations</w:t>
            </w:r>
          </w:p>
        </w:tc>
      </w:tr>
    </w:tbl>
    <w:p w14:paraId="5C70012A" w14:textId="77777777" w:rsidR="001B5C2D" w:rsidRDefault="001B5C2D"/>
    <w:p w14:paraId="0B2CB6F1" w14:textId="77777777" w:rsidR="001B5C2D" w:rsidRDefault="001B5C2D"/>
    <w:p w14:paraId="12079196" w14:textId="77777777" w:rsidR="00814529" w:rsidRDefault="00BC0D7A">
      <w:pPr>
        <w:pStyle w:val="Heading1"/>
      </w:pPr>
      <w:r>
        <w:lastRenderedPageBreak/>
        <w:t>Work Experience</w:t>
      </w:r>
    </w:p>
    <w:p w14:paraId="4768F21F" w14:textId="77777777" w:rsidR="00814529" w:rsidRPr="002B6B82" w:rsidRDefault="00BC0D7A">
      <w:pPr>
        <w:pStyle w:val="Heading2"/>
        <w:rPr>
          <w:sz w:val="24"/>
          <w:szCs w:val="24"/>
        </w:rPr>
      </w:pPr>
      <w:r w:rsidRPr="002B6B82">
        <w:rPr>
          <w:sz w:val="24"/>
          <w:szCs w:val="24"/>
        </w:rPr>
        <w:t>Graduate: Software and Data Engineer</w:t>
      </w:r>
    </w:p>
    <w:p w14:paraId="201D65CE" w14:textId="77777777" w:rsidR="00814529" w:rsidRPr="002B6B82" w:rsidRDefault="00BC0D7A">
      <w:pPr>
        <w:rPr>
          <w:sz w:val="24"/>
          <w:szCs w:val="24"/>
        </w:rPr>
      </w:pPr>
      <w:r w:rsidRPr="002B6B82">
        <w:rPr>
          <w:sz w:val="24"/>
          <w:szCs w:val="24"/>
        </w:rPr>
        <w:t>BMW South Africa</w:t>
      </w:r>
      <w:r w:rsidRPr="002B6B82">
        <w:rPr>
          <w:sz w:val="24"/>
          <w:szCs w:val="24"/>
        </w:rPr>
        <w:br/>
        <w:t>2022 – Present</w:t>
      </w:r>
    </w:p>
    <w:p w14:paraId="10F592D6" w14:textId="2D7A0FD4" w:rsidR="002B6B82" w:rsidRDefault="00BC0D7A" w:rsidP="002B6B82">
      <w:pPr>
        <w:pStyle w:val="ListParagraph"/>
        <w:numPr>
          <w:ilvl w:val="0"/>
          <w:numId w:val="12"/>
        </w:numPr>
        <w:rPr>
          <w:sz w:val="24"/>
          <w:szCs w:val="24"/>
        </w:rPr>
      </w:pPr>
      <w:r w:rsidRPr="002B6B82">
        <w:rPr>
          <w:sz w:val="24"/>
          <w:szCs w:val="24"/>
        </w:rPr>
        <w:t xml:space="preserve">Selected as the first student from BMW South Africa for a 3-week program in England focusing on programming, systems, and data </w:t>
      </w:r>
      <w:r w:rsidR="002B6B82" w:rsidRPr="002B6B82">
        <w:rPr>
          <w:sz w:val="24"/>
          <w:szCs w:val="24"/>
        </w:rPr>
        <w:t>sciences.</w:t>
      </w:r>
    </w:p>
    <w:p w14:paraId="3E330B0C" w14:textId="77777777" w:rsidR="002B6B82" w:rsidRDefault="00BC0D7A" w:rsidP="002B6B82">
      <w:pPr>
        <w:pStyle w:val="ListParagraph"/>
        <w:numPr>
          <w:ilvl w:val="0"/>
          <w:numId w:val="12"/>
        </w:numPr>
        <w:rPr>
          <w:sz w:val="24"/>
          <w:szCs w:val="24"/>
        </w:rPr>
      </w:pPr>
      <w:r w:rsidRPr="002B6B82">
        <w:rPr>
          <w:sz w:val="24"/>
          <w:szCs w:val="24"/>
        </w:rPr>
        <w:t>Rotated across three key departments (Logistics, People and HR, and Innovation Hub) to deliver technical solutions aligned with business needs.</w:t>
      </w:r>
    </w:p>
    <w:p w14:paraId="16EA0BE1" w14:textId="77777777" w:rsidR="002B6B82" w:rsidRDefault="00BC0D7A" w:rsidP="002B6B82">
      <w:pPr>
        <w:pStyle w:val="ListParagraph"/>
        <w:numPr>
          <w:ilvl w:val="0"/>
          <w:numId w:val="12"/>
        </w:numPr>
        <w:rPr>
          <w:sz w:val="24"/>
          <w:szCs w:val="24"/>
        </w:rPr>
      </w:pPr>
      <w:r w:rsidRPr="002B6B82">
        <w:rPr>
          <w:sz w:val="24"/>
          <w:szCs w:val="24"/>
        </w:rPr>
        <w:t>Spearheaded the development of systems using Python, Flask, Django, and</w:t>
      </w:r>
    </w:p>
    <w:p w14:paraId="74AC76DD" w14:textId="77777777" w:rsidR="002B6B82" w:rsidRDefault="00BC0D7A" w:rsidP="002B6B82">
      <w:pPr>
        <w:pStyle w:val="ListParagraph"/>
        <w:numPr>
          <w:ilvl w:val="0"/>
          <w:numId w:val="12"/>
        </w:numPr>
        <w:rPr>
          <w:sz w:val="24"/>
          <w:szCs w:val="24"/>
        </w:rPr>
      </w:pPr>
      <w:r w:rsidRPr="002B6B82">
        <w:rPr>
          <w:sz w:val="24"/>
          <w:szCs w:val="24"/>
        </w:rPr>
        <w:t>AWS to solve business challenges and automate processes across various departments.</w:t>
      </w:r>
    </w:p>
    <w:p w14:paraId="22D761CF" w14:textId="5F6D06D8" w:rsidR="00814529" w:rsidRPr="002B6B82" w:rsidRDefault="00BC0D7A" w:rsidP="002B6B82">
      <w:pPr>
        <w:pStyle w:val="ListParagraph"/>
        <w:numPr>
          <w:ilvl w:val="0"/>
          <w:numId w:val="12"/>
        </w:numPr>
        <w:rPr>
          <w:sz w:val="24"/>
          <w:szCs w:val="24"/>
        </w:rPr>
      </w:pPr>
      <w:r w:rsidRPr="002B6B82">
        <w:rPr>
          <w:sz w:val="24"/>
          <w:szCs w:val="24"/>
        </w:rPr>
        <w:t>Employed data mining techniques to analyze, extract, and interpret data for Logistics, Innovation, and HR</w:t>
      </w:r>
      <w:r>
        <w:t>.</w:t>
      </w:r>
    </w:p>
    <w:p w14:paraId="3BD01119" w14:textId="77777777" w:rsidR="00814529" w:rsidRPr="002B6B82" w:rsidRDefault="00BC0D7A">
      <w:pPr>
        <w:rPr>
          <w:b/>
          <w:bCs/>
          <w:sz w:val="24"/>
          <w:szCs w:val="24"/>
        </w:rPr>
      </w:pPr>
      <w:r w:rsidRPr="002B6B82">
        <w:rPr>
          <w:b/>
          <w:bCs/>
          <w:sz w:val="24"/>
          <w:szCs w:val="24"/>
        </w:rPr>
        <w:t>Key Achievements:</w:t>
      </w:r>
    </w:p>
    <w:p w14:paraId="39894E10" w14:textId="77777777" w:rsidR="002B6B82" w:rsidRPr="002B6B82" w:rsidRDefault="00BC0D7A" w:rsidP="002B6B82">
      <w:pPr>
        <w:pStyle w:val="ListParagraph"/>
        <w:numPr>
          <w:ilvl w:val="0"/>
          <w:numId w:val="12"/>
        </w:numPr>
        <w:rPr>
          <w:sz w:val="24"/>
          <w:szCs w:val="24"/>
        </w:rPr>
      </w:pPr>
      <w:r w:rsidRPr="002B6B82">
        <w:rPr>
          <w:sz w:val="24"/>
          <w:szCs w:val="24"/>
        </w:rPr>
        <w:t>Developed a workflow software to streamline the recruitment process for HR using SAP ABAP and JIRA stories.</w:t>
      </w:r>
    </w:p>
    <w:p w14:paraId="2E93FE94" w14:textId="77777777" w:rsidR="002B6B82" w:rsidRPr="002B6B82" w:rsidRDefault="00BC0D7A" w:rsidP="002B6B82">
      <w:pPr>
        <w:pStyle w:val="ListParagraph"/>
        <w:numPr>
          <w:ilvl w:val="0"/>
          <w:numId w:val="12"/>
        </w:numPr>
        <w:rPr>
          <w:sz w:val="24"/>
          <w:szCs w:val="24"/>
        </w:rPr>
      </w:pPr>
      <w:r w:rsidRPr="002B6B82">
        <w:rPr>
          <w:sz w:val="24"/>
          <w:szCs w:val="24"/>
        </w:rPr>
        <w:t>Built an industry-standard feedback reporting tool for the Innovation Hub using AWS (Lambda, EC2, S3 Bucket).</w:t>
      </w:r>
    </w:p>
    <w:p w14:paraId="44BDA5B7" w14:textId="77777777" w:rsidR="002B6B82" w:rsidRPr="002B6B82" w:rsidRDefault="00BC0D7A" w:rsidP="002B6B82">
      <w:pPr>
        <w:pStyle w:val="ListParagraph"/>
        <w:numPr>
          <w:ilvl w:val="0"/>
          <w:numId w:val="12"/>
        </w:numPr>
        <w:rPr>
          <w:sz w:val="24"/>
          <w:szCs w:val="24"/>
        </w:rPr>
      </w:pPr>
      <w:r w:rsidRPr="002B6B82">
        <w:rPr>
          <w:sz w:val="24"/>
          <w:szCs w:val="24"/>
        </w:rPr>
        <w:t>Designed a KPI tracking system for Logistics, integrating Python for data mining and Flask with CSS/HTML for a user-friendly interface.</w:t>
      </w:r>
    </w:p>
    <w:p w14:paraId="382CD030" w14:textId="4103AAD6" w:rsidR="00814529" w:rsidRDefault="00BC0D7A" w:rsidP="002B6B82">
      <w:pPr>
        <w:pStyle w:val="ListParagraph"/>
        <w:numPr>
          <w:ilvl w:val="0"/>
          <w:numId w:val="12"/>
        </w:numPr>
        <w:rPr>
          <w:sz w:val="24"/>
          <w:szCs w:val="24"/>
        </w:rPr>
      </w:pPr>
      <w:r w:rsidRPr="002B6B82">
        <w:rPr>
          <w:sz w:val="24"/>
          <w:szCs w:val="24"/>
        </w:rPr>
        <w:t>Created various Python and Linux Shell scripts to automate system administration tasks within the BMW drive.</w:t>
      </w:r>
    </w:p>
    <w:p w14:paraId="76C25ECD" w14:textId="77777777" w:rsidR="002B6B82" w:rsidRDefault="002B6B82" w:rsidP="002B6B82">
      <w:pPr>
        <w:rPr>
          <w:sz w:val="24"/>
          <w:szCs w:val="24"/>
        </w:rPr>
      </w:pPr>
    </w:p>
    <w:p w14:paraId="7621B32C" w14:textId="77777777" w:rsidR="002B6B82" w:rsidRDefault="002B6B82" w:rsidP="002B6B82">
      <w:pPr>
        <w:rPr>
          <w:sz w:val="24"/>
          <w:szCs w:val="24"/>
        </w:rPr>
      </w:pPr>
    </w:p>
    <w:p w14:paraId="0528AB2D" w14:textId="77777777" w:rsidR="002B6B82" w:rsidRDefault="002B6B82" w:rsidP="002B6B82">
      <w:pPr>
        <w:rPr>
          <w:sz w:val="24"/>
          <w:szCs w:val="24"/>
        </w:rPr>
      </w:pPr>
    </w:p>
    <w:p w14:paraId="7B91A76F" w14:textId="77777777" w:rsidR="002B6B82" w:rsidRDefault="002B6B82" w:rsidP="002B6B82">
      <w:pPr>
        <w:rPr>
          <w:sz w:val="24"/>
          <w:szCs w:val="24"/>
        </w:rPr>
      </w:pPr>
    </w:p>
    <w:p w14:paraId="00FFACB9" w14:textId="77777777" w:rsidR="002B6B82" w:rsidRDefault="002B6B82" w:rsidP="002B6B82">
      <w:pPr>
        <w:rPr>
          <w:sz w:val="24"/>
          <w:szCs w:val="24"/>
        </w:rPr>
      </w:pPr>
    </w:p>
    <w:p w14:paraId="57DA7046" w14:textId="77777777" w:rsidR="002B6B82" w:rsidRDefault="002B6B82" w:rsidP="002B6B82">
      <w:pPr>
        <w:rPr>
          <w:sz w:val="24"/>
          <w:szCs w:val="24"/>
        </w:rPr>
      </w:pPr>
    </w:p>
    <w:p w14:paraId="37A53FA3" w14:textId="77777777" w:rsidR="002B6B82" w:rsidRDefault="002B6B82" w:rsidP="002B6B82">
      <w:pPr>
        <w:rPr>
          <w:sz w:val="24"/>
          <w:szCs w:val="24"/>
        </w:rPr>
      </w:pPr>
    </w:p>
    <w:p w14:paraId="30AD3509" w14:textId="77777777" w:rsidR="002B6B82" w:rsidRPr="002B6B82" w:rsidRDefault="002B6B82" w:rsidP="002B6B82">
      <w:pPr>
        <w:rPr>
          <w:sz w:val="24"/>
          <w:szCs w:val="24"/>
        </w:rPr>
      </w:pPr>
    </w:p>
    <w:p w14:paraId="2A3B8EB1" w14:textId="77777777" w:rsidR="00814529" w:rsidRDefault="00BC0D7A" w:rsidP="002B6B82">
      <w:pPr>
        <w:pStyle w:val="Heading1"/>
        <w:ind w:left="-993"/>
      </w:pPr>
      <w:r>
        <w:lastRenderedPageBreak/>
        <w:t>Technical Skills</w:t>
      </w:r>
    </w:p>
    <w:tbl>
      <w:tblPr>
        <w:tblStyle w:val="TableGrid1"/>
        <w:tblW w:w="10530" w:type="dxa"/>
        <w:jc w:val="center"/>
        <w:tblLayout w:type="fixed"/>
        <w:tblLook w:val="04A0" w:firstRow="1" w:lastRow="0" w:firstColumn="1" w:lastColumn="0" w:noHBand="0" w:noVBand="1"/>
      </w:tblPr>
      <w:tblGrid>
        <w:gridCol w:w="5265"/>
        <w:gridCol w:w="5265"/>
      </w:tblGrid>
      <w:tr w:rsidR="002B6B82" w:rsidRPr="002B6B82" w14:paraId="1730EA12" w14:textId="77777777" w:rsidTr="002B6B82">
        <w:trPr>
          <w:jc w:val="center"/>
        </w:trPr>
        <w:tc>
          <w:tcPr>
            <w:tcW w:w="5265" w:type="dxa"/>
          </w:tcPr>
          <w:p w14:paraId="51353576" w14:textId="77777777" w:rsidR="002B6B82" w:rsidRPr="002B6B82" w:rsidRDefault="002B6B82" w:rsidP="002B6B82">
            <w:pPr>
              <w:jc w:val="both"/>
              <w:rPr>
                <w:rFonts w:asciiTheme="minorHAnsi" w:eastAsiaTheme="minorEastAsia" w:hAnsiTheme="minorHAnsi" w:cstheme="minorBidi"/>
                <w:b/>
                <w:bCs/>
                <w:sz w:val="24"/>
                <w:szCs w:val="24"/>
                <w:lang w:val="en-US" w:eastAsia="en-US"/>
              </w:rPr>
            </w:pPr>
            <w:r w:rsidRPr="002B6B82">
              <w:rPr>
                <w:rFonts w:asciiTheme="minorHAnsi" w:eastAsiaTheme="minorEastAsia" w:hAnsiTheme="minorHAnsi" w:cstheme="minorBidi"/>
                <w:b/>
                <w:bCs/>
                <w:sz w:val="24"/>
                <w:szCs w:val="24"/>
                <w:lang w:val="en-US" w:eastAsia="en-US"/>
              </w:rPr>
              <w:t xml:space="preserve">Skill </w:t>
            </w:r>
          </w:p>
        </w:tc>
        <w:tc>
          <w:tcPr>
            <w:tcW w:w="5265" w:type="dxa"/>
          </w:tcPr>
          <w:p w14:paraId="0150E369" w14:textId="77777777" w:rsidR="002B6B82" w:rsidRPr="002B6B82" w:rsidRDefault="002B6B82" w:rsidP="002B6B82">
            <w:pPr>
              <w:jc w:val="both"/>
              <w:rPr>
                <w:rFonts w:asciiTheme="minorHAnsi" w:eastAsiaTheme="minorEastAsia" w:hAnsiTheme="minorHAnsi" w:cstheme="minorBidi"/>
                <w:b/>
                <w:bCs/>
                <w:sz w:val="24"/>
                <w:szCs w:val="24"/>
                <w:lang w:val="en-US" w:eastAsia="en-US"/>
              </w:rPr>
            </w:pPr>
            <w:r w:rsidRPr="002B6B82">
              <w:rPr>
                <w:rFonts w:asciiTheme="minorHAnsi" w:eastAsiaTheme="minorEastAsia" w:hAnsiTheme="minorHAnsi" w:cstheme="minorBidi"/>
                <w:b/>
                <w:bCs/>
                <w:sz w:val="24"/>
                <w:szCs w:val="24"/>
                <w:lang w:val="en-US" w:eastAsia="en-US"/>
              </w:rPr>
              <w:t>Used Case</w:t>
            </w:r>
          </w:p>
        </w:tc>
      </w:tr>
      <w:tr w:rsidR="002B6B82" w:rsidRPr="002B6B82" w14:paraId="20CA9A39" w14:textId="77777777" w:rsidTr="002B6B82">
        <w:trPr>
          <w:jc w:val="center"/>
        </w:trPr>
        <w:tc>
          <w:tcPr>
            <w:tcW w:w="5265" w:type="dxa"/>
          </w:tcPr>
          <w:p w14:paraId="4A906D7C"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AWS</w:t>
            </w:r>
          </w:p>
        </w:tc>
        <w:tc>
          <w:tcPr>
            <w:tcW w:w="5265" w:type="dxa"/>
          </w:tcPr>
          <w:p w14:paraId="31A5C3C8" w14:textId="77777777" w:rsidR="00BC0D7A" w:rsidRDefault="00BC0D7A" w:rsidP="002B6B82">
            <w:pPr>
              <w:jc w:val="both"/>
              <w:rPr>
                <w:rFonts w:asciiTheme="minorHAnsi" w:eastAsiaTheme="minorEastAsia" w:hAnsiTheme="minorHAnsi" w:cstheme="minorBidi"/>
                <w:sz w:val="24"/>
                <w:szCs w:val="24"/>
                <w:lang w:val="en-US" w:eastAsia="en-US"/>
              </w:rPr>
            </w:pPr>
            <w:r>
              <w:rPr>
                <w:rFonts w:asciiTheme="minorHAnsi" w:eastAsiaTheme="minorEastAsia" w:hAnsiTheme="minorHAnsi" w:cstheme="minorBidi"/>
                <w:sz w:val="24"/>
                <w:szCs w:val="24"/>
                <w:lang w:val="en-US" w:eastAsia="en-US"/>
              </w:rPr>
              <w:t>Certified Cloud Practitioner |</w:t>
            </w:r>
            <w:r w:rsidR="002B6B82" w:rsidRPr="002B6B82">
              <w:rPr>
                <w:rFonts w:asciiTheme="minorHAnsi" w:eastAsiaTheme="minorEastAsia" w:hAnsiTheme="minorHAnsi" w:cstheme="minorBidi"/>
                <w:sz w:val="24"/>
                <w:szCs w:val="24"/>
                <w:lang w:val="en-US" w:eastAsia="en-US"/>
              </w:rPr>
              <w:t xml:space="preserve">currently sponsored to complete Solutions Architect at the end of 2024. </w:t>
            </w:r>
            <w:r>
              <w:rPr>
                <w:rFonts w:asciiTheme="minorHAnsi" w:eastAsiaTheme="minorEastAsia" w:hAnsiTheme="minorHAnsi" w:cstheme="minorBidi"/>
                <w:sz w:val="24"/>
                <w:szCs w:val="24"/>
                <w:lang w:val="en-US" w:eastAsia="en-US"/>
              </w:rPr>
              <w:t>Developing various solutions using AWS services like Wavelength, Lambda, Beanstalk, AWS IAM etc.</w:t>
            </w:r>
          </w:p>
          <w:p w14:paraId="0FC53E38" w14:textId="77777777" w:rsidR="00BC0D7A" w:rsidRDefault="00BC0D7A" w:rsidP="002B6B82">
            <w:pPr>
              <w:jc w:val="both"/>
              <w:rPr>
                <w:rFonts w:asciiTheme="minorHAnsi" w:eastAsiaTheme="minorEastAsia" w:hAnsiTheme="minorHAnsi" w:cstheme="minorBidi"/>
                <w:sz w:val="24"/>
                <w:szCs w:val="24"/>
                <w:lang w:val="en-US" w:eastAsia="en-US"/>
              </w:rPr>
            </w:pPr>
          </w:p>
          <w:p w14:paraId="0231F011" w14:textId="2A977737" w:rsid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Use case is creating a filling system using S3 and S3 legacy to maintain documents for said period and deleting them as POPIA rules require.</w:t>
            </w:r>
          </w:p>
          <w:p w14:paraId="21C51530" w14:textId="492CB865" w:rsidR="00BC0D7A" w:rsidRPr="002B6B82" w:rsidRDefault="00BC0D7A" w:rsidP="002B6B82">
            <w:pPr>
              <w:jc w:val="both"/>
              <w:rPr>
                <w:rFonts w:asciiTheme="minorHAnsi" w:eastAsiaTheme="minorEastAsia" w:hAnsiTheme="minorHAnsi" w:cstheme="minorBidi"/>
                <w:sz w:val="24"/>
                <w:szCs w:val="24"/>
                <w:lang w:val="en-US" w:eastAsia="en-US"/>
              </w:rPr>
            </w:pPr>
          </w:p>
        </w:tc>
      </w:tr>
      <w:tr w:rsidR="002B6B82" w:rsidRPr="002B6B82" w14:paraId="08679020" w14:textId="77777777" w:rsidTr="002B6B82">
        <w:trPr>
          <w:jc w:val="center"/>
        </w:trPr>
        <w:tc>
          <w:tcPr>
            <w:tcW w:w="5265" w:type="dxa"/>
          </w:tcPr>
          <w:p w14:paraId="178B30A3"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Power BI</w:t>
            </w:r>
          </w:p>
        </w:tc>
        <w:tc>
          <w:tcPr>
            <w:tcW w:w="5265" w:type="dxa"/>
          </w:tcPr>
          <w:p w14:paraId="51D58BF8"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Built various dashboards to track various live Data like, vehicles leaving the line, malfunctions KPI’s etc.</w:t>
            </w:r>
          </w:p>
        </w:tc>
      </w:tr>
      <w:tr w:rsidR="002B6B82" w:rsidRPr="002B6B82" w14:paraId="41F1A5F5" w14:textId="77777777" w:rsidTr="002B6B82">
        <w:trPr>
          <w:jc w:val="center"/>
        </w:trPr>
        <w:tc>
          <w:tcPr>
            <w:tcW w:w="5265" w:type="dxa"/>
          </w:tcPr>
          <w:p w14:paraId="0810C5BD"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SQL</w:t>
            </w:r>
          </w:p>
        </w:tc>
        <w:tc>
          <w:tcPr>
            <w:tcW w:w="5265" w:type="dxa"/>
          </w:tcPr>
          <w:p w14:paraId="067E9A49"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Good understanding of SQL used case. Checking data base for clock in and clock outs for our associates to calculate the time they have worked.</w:t>
            </w:r>
          </w:p>
        </w:tc>
      </w:tr>
      <w:tr w:rsidR="002B6B82" w:rsidRPr="002B6B82" w14:paraId="30C01CEC" w14:textId="77777777" w:rsidTr="002B6B82">
        <w:trPr>
          <w:jc w:val="center"/>
        </w:trPr>
        <w:tc>
          <w:tcPr>
            <w:tcW w:w="5265" w:type="dxa"/>
          </w:tcPr>
          <w:p w14:paraId="6E786DC2"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Power Apps</w:t>
            </w:r>
          </w:p>
        </w:tc>
        <w:tc>
          <w:tcPr>
            <w:tcW w:w="5265" w:type="dxa"/>
          </w:tcPr>
          <w:p w14:paraId="1D17AFCD"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Built App for our medical centre for associates to be able to book and schedule their medicals with the medical desk.</w:t>
            </w:r>
          </w:p>
        </w:tc>
      </w:tr>
      <w:tr w:rsidR="002B6B82" w:rsidRPr="002B6B82" w14:paraId="76A15F73" w14:textId="77777777" w:rsidTr="002B6B82">
        <w:trPr>
          <w:jc w:val="center"/>
        </w:trPr>
        <w:tc>
          <w:tcPr>
            <w:tcW w:w="5265" w:type="dxa"/>
          </w:tcPr>
          <w:p w14:paraId="55224E38" w14:textId="357887F5"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Linux</w:t>
            </w:r>
            <w:r w:rsidR="00C97138">
              <w:rPr>
                <w:rFonts w:asciiTheme="minorHAnsi" w:eastAsiaTheme="minorEastAsia" w:hAnsiTheme="minorHAnsi" w:cstheme="minorBidi"/>
                <w:sz w:val="24"/>
                <w:szCs w:val="24"/>
                <w:lang w:val="en-US" w:eastAsia="en-US"/>
              </w:rPr>
              <w:t>/Bash Scripting</w:t>
            </w:r>
          </w:p>
        </w:tc>
        <w:tc>
          <w:tcPr>
            <w:tcW w:w="5265" w:type="dxa"/>
          </w:tcPr>
          <w:p w14:paraId="201F94EF"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Using Scripting and automation to perform administrative task such as bulk filling and administration using Linux.</w:t>
            </w:r>
          </w:p>
        </w:tc>
      </w:tr>
      <w:tr w:rsidR="00C97138" w:rsidRPr="002B6B82" w14:paraId="74F2FC56" w14:textId="77777777" w:rsidTr="002B6B82">
        <w:trPr>
          <w:jc w:val="center"/>
        </w:trPr>
        <w:tc>
          <w:tcPr>
            <w:tcW w:w="5265" w:type="dxa"/>
          </w:tcPr>
          <w:p w14:paraId="592C940C" w14:textId="29F452B8" w:rsidR="00C97138" w:rsidRPr="00C97138" w:rsidRDefault="00C97138" w:rsidP="002B6B82">
            <w:pPr>
              <w:jc w:val="both"/>
              <w:rPr>
                <w:rFonts w:asciiTheme="minorHAnsi" w:eastAsiaTheme="minorEastAsia" w:hAnsiTheme="minorHAnsi" w:cstheme="minorBidi"/>
                <w:sz w:val="24"/>
                <w:szCs w:val="24"/>
                <w:lang w:val="en-US" w:eastAsia="en-US"/>
              </w:rPr>
            </w:pPr>
            <w:r w:rsidRPr="00C97138">
              <w:rPr>
                <w:rFonts w:asciiTheme="minorHAnsi" w:eastAsiaTheme="minorEastAsia" w:hAnsiTheme="minorHAnsi" w:cstheme="minorBidi"/>
                <w:sz w:val="24"/>
                <w:szCs w:val="24"/>
                <w:lang w:val="en-US" w:eastAsia="en-US"/>
              </w:rPr>
              <w:t>Python</w:t>
            </w:r>
          </w:p>
        </w:tc>
        <w:tc>
          <w:tcPr>
            <w:tcW w:w="5265" w:type="dxa"/>
          </w:tcPr>
          <w:p w14:paraId="1E3867CE" w14:textId="497AE8AF" w:rsidR="00C97138" w:rsidRPr="00C97138" w:rsidRDefault="00C97138" w:rsidP="002B6B82">
            <w:pPr>
              <w:jc w:val="both"/>
              <w:rPr>
                <w:rFonts w:asciiTheme="minorHAnsi" w:eastAsiaTheme="minorEastAsia" w:hAnsiTheme="minorHAnsi" w:cstheme="minorBidi"/>
                <w:sz w:val="24"/>
                <w:szCs w:val="24"/>
                <w:lang w:val="en-US" w:eastAsia="en-US"/>
              </w:rPr>
            </w:pPr>
            <w:r w:rsidRPr="00C97138">
              <w:rPr>
                <w:rFonts w:asciiTheme="minorHAnsi" w:eastAsiaTheme="minorEastAsia" w:hAnsiTheme="minorHAnsi" w:cstheme="minorBidi"/>
                <w:sz w:val="24"/>
                <w:szCs w:val="24"/>
                <w:lang w:val="en-US" w:eastAsia="en-US"/>
              </w:rPr>
              <w:t>My Daily bread, built numerous technologies aiming to mine data, track KPI’s, web pages using python</w:t>
            </w:r>
          </w:p>
        </w:tc>
      </w:tr>
      <w:tr w:rsidR="002B6B82" w:rsidRPr="002B6B82" w14:paraId="56667BA1" w14:textId="77777777" w:rsidTr="002B6B82">
        <w:trPr>
          <w:jc w:val="center"/>
        </w:trPr>
        <w:tc>
          <w:tcPr>
            <w:tcW w:w="5265" w:type="dxa"/>
          </w:tcPr>
          <w:p w14:paraId="27D7BBAF"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SAP Front end</w:t>
            </w:r>
          </w:p>
        </w:tc>
        <w:tc>
          <w:tcPr>
            <w:tcW w:w="5265" w:type="dxa"/>
          </w:tcPr>
          <w:p w14:paraId="1A47FAA0" w14:textId="77777777" w:rsidR="002B6B82" w:rsidRPr="002B6B82" w:rsidRDefault="002B6B82" w:rsidP="002B6B82">
            <w:pPr>
              <w:jc w:val="both"/>
              <w:rPr>
                <w:rFonts w:asciiTheme="minorHAnsi" w:eastAsiaTheme="minorEastAsia" w:hAnsiTheme="minorHAnsi" w:cstheme="minorBidi"/>
                <w:sz w:val="24"/>
                <w:szCs w:val="24"/>
                <w:lang w:val="en-US" w:eastAsia="en-US"/>
              </w:rPr>
            </w:pPr>
            <w:r w:rsidRPr="002B6B82">
              <w:rPr>
                <w:rFonts w:asciiTheme="minorHAnsi" w:eastAsiaTheme="minorEastAsia" w:hAnsiTheme="minorHAnsi" w:cstheme="minorBidi"/>
                <w:sz w:val="24"/>
                <w:szCs w:val="24"/>
                <w:lang w:val="en-US" w:eastAsia="en-US"/>
              </w:rPr>
              <w:t>Good understanding of the front end of SAP. Performing daily tasks on the system</w:t>
            </w:r>
          </w:p>
        </w:tc>
      </w:tr>
    </w:tbl>
    <w:p w14:paraId="77590C7C" w14:textId="77777777" w:rsidR="002B6B82" w:rsidRPr="002B6B82" w:rsidRDefault="002B6B82" w:rsidP="002B6B82">
      <w:pPr>
        <w:rPr>
          <w:lang w:val="ru"/>
        </w:rPr>
      </w:pPr>
    </w:p>
    <w:sectPr w:rsidR="002B6B82" w:rsidRPr="002B6B82" w:rsidSect="00034616">
      <w:footerReference w:type="even"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D540" w14:textId="77777777" w:rsidR="00C97138" w:rsidRDefault="00C97138" w:rsidP="00C97138">
      <w:pPr>
        <w:spacing w:after="0" w:line="240" w:lineRule="auto"/>
      </w:pPr>
      <w:r>
        <w:separator/>
      </w:r>
    </w:p>
  </w:endnote>
  <w:endnote w:type="continuationSeparator" w:id="0">
    <w:p w14:paraId="53DDA702" w14:textId="77777777" w:rsidR="00C97138" w:rsidRDefault="00C97138" w:rsidP="00C97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MW Group Condensed">
    <w:panose1 w:val="020B0606020202020204"/>
    <w:charset w:val="00"/>
    <w:family w:val="swiss"/>
    <w:pitch w:val="variable"/>
    <w:sig w:usb0="8000002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A395" w14:textId="035DF7ED" w:rsidR="00C97138" w:rsidRDefault="00C97138">
    <w:pPr>
      <w:pStyle w:val="Footer"/>
    </w:pPr>
    <w:r>
      <w:rPr>
        <w:noProof/>
      </w:rPr>
      <mc:AlternateContent>
        <mc:Choice Requires="wps">
          <w:drawing>
            <wp:anchor distT="0" distB="0" distL="0" distR="0" simplePos="0" relativeHeight="251659264" behindDoc="0" locked="0" layoutInCell="1" allowOverlap="1" wp14:anchorId="46FCEF93" wp14:editId="5932BE21">
              <wp:simplePos x="635" y="635"/>
              <wp:positionH relativeFrom="page">
                <wp:align>center</wp:align>
              </wp:positionH>
              <wp:positionV relativeFrom="page">
                <wp:align>bottom</wp:align>
              </wp:positionV>
              <wp:extent cx="443865" cy="443865"/>
              <wp:effectExtent l="0" t="0" r="15240" b="0"/>
              <wp:wrapNone/>
              <wp:docPr id="26034449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DD4870" w14:textId="3530B6E5" w:rsidR="00C97138" w:rsidRPr="00C97138" w:rsidRDefault="00C97138" w:rsidP="00C97138">
                          <w:pPr>
                            <w:spacing w:after="0"/>
                            <w:rPr>
                              <w:rFonts w:ascii="BMW Group Condensed" w:eastAsia="BMW Group Condensed" w:hAnsi="BMW Group Condensed" w:cs="BMW Group Condensed"/>
                              <w:noProof/>
                              <w:color w:val="C00000"/>
                              <w:sz w:val="24"/>
                              <w:szCs w:val="24"/>
                            </w:rPr>
                          </w:pPr>
                          <w:r w:rsidRPr="00C97138">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FCEF93"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5DD4870" w14:textId="3530B6E5" w:rsidR="00C97138" w:rsidRPr="00C97138" w:rsidRDefault="00C97138" w:rsidP="00C97138">
                    <w:pPr>
                      <w:spacing w:after="0"/>
                      <w:rPr>
                        <w:rFonts w:ascii="BMW Group Condensed" w:eastAsia="BMW Group Condensed" w:hAnsi="BMW Group Condensed" w:cs="BMW Group Condensed"/>
                        <w:noProof/>
                        <w:color w:val="C00000"/>
                        <w:sz w:val="24"/>
                        <w:szCs w:val="24"/>
                      </w:rPr>
                    </w:pPr>
                    <w:r w:rsidRPr="00C97138">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1E2D" w14:textId="58B4033A" w:rsidR="00C97138" w:rsidRDefault="00C97138">
    <w:pPr>
      <w:pStyle w:val="Footer"/>
    </w:pPr>
    <w:r>
      <w:rPr>
        <w:noProof/>
      </w:rPr>
      <mc:AlternateContent>
        <mc:Choice Requires="wps">
          <w:drawing>
            <wp:anchor distT="0" distB="0" distL="0" distR="0" simplePos="0" relativeHeight="251660288" behindDoc="0" locked="0" layoutInCell="1" allowOverlap="1" wp14:anchorId="0CECA2E3" wp14:editId="1D414325">
              <wp:simplePos x="1143000" y="9441180"/>
              <wp:positionH relativeFrom="page">
                <wp:align>center</wp:align>
              </wp:positionH>
              <wp:positionV relativeFrom="page">
                <wp:align>bottom</wp:align>
              </wp:positionV>
              <wp:extent cx="443865" cy="443865"/>
              <wp:effectExtent l="0" t="0" r="15240" b="0"/>
              <wp:wrapNone/>
              <wp:docPr id="1092898315"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357FEF" w14:textId="4279EC75" w:rsidR="00C97138" w:rsidRPr="00C97138" w:rsidRDefault="00C97138" w:rsidP="00C97138">
                          <w:pPr>
                            <w:spacing w:after="0"/>
                            <w:rPr>
                              <w:rFonts w:ascii="BMW Group Condensed" w:eastAsia="BMW Group Condensed" w:hAnsi="BMW Group Condensed" w:cs="BMW Group Condensed"/>
                              <w:noProof/>
                              <w:color w:val="C00000"/>
                              <w:sz w:val="24"/>
                              <w:szCs w:val="24"/>
                            </w:rPr>
                          </w:pPr>
                          <w:r w:rsidRPr="00C97138">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ECA2E3"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357FEF" w14:textId="4279EC75" w:rsidR="00C97138" w:rsidRPr="00C97138" w:rsidRDefault="00C97138" w:rsidP="00C97138">
                    <w:pPr>
                      <w:spacing w:after="0"/>
                      <w:rPr>
                        <w:rFonts w:ascii="BMW Group Condensed" w:eastAsia="BMW Group Condensed" w:hAnsi="BMW Group Condensed" w:cs="BMW Group Condensed"/>
                        <w:noProof/>
                        <w:color w:val="C00000"/>
                        <w:sz w:val="24"/>
                        <w:szCs w:val="24"/>
                      </w:rPr>
                    </w:pPr>
                    <w:r w:rsidRPr="00C97138">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D489B" w14:textId="7EBE6DA0" w:rsidR="00C97138" w:rsidRDefault="00C97138">
    <w:pPr>
      <w:pStyle w:val="Footer"/>
    </w:pPr>
    <w:r>
      <w:rPr>
        <w:noProof/>
      </w:rPr>
      <mc:AlternateContent>
        <mc:Choice Requires="wps">
          <w:drawing>
            <wp:anchor distT="0" distB="0" distL="0" distR="0" simplePos="0" relativeHeight="251658240" behindDoc="0" locked="0" layoutInCell="1" allowOverlap="1" wp14:anchorId="6A8086D0" wp14:editId="7DDBC574">
              <wp:simplePos x="635" y="635"/>
              <wp:positionH relativeFrom="page">
                <wp:align>center</wp:align>
              </wp:positionH>
              <wp:positionV relativeFrom="page">
                <wp:align>bottom</wp:align>
              </wp:positionV>
              <wp:extent cx="443865" cy="443865"/>
              <wp:effectExtent l="0" t="0" r="15240" b="0"/>
              <wp:wrapNone/>
              <wp:docPr id="36138316"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3D6A62" w14:textId="7026E3A7" w:rsidR="00C97138" w:rsidRPr="00C97138" w:rsidRDefault="00C97138" w:rsidP="00C97138">
                          <w:pPr>
                            <w:spacing w:after="0"/>
                            <w:rPr>
                              <w:rFonts w:ascii="BMW Group Condensed" w:eastAsia="BMW Group Condensed" w:hAnsi="BMW Group Condensed" w:cs="BMW Group Condensed"/>
                              <w:noProof/>
                              <w:color w:val="C00000"/>
                              <w:sz w:val="24"/>
                              <w:szCs w:val="24"/>
                            </w:rPr>
                          </w:pPr>
                          <w:r w:rsidRPr="00C97138">
                            <w:rPr>
                              <w:rFonts w:ascii="BMW Group Condensed" w:eastAsia="BMW Group Condensed" w:hAnsi="BMW Group Condensed" w:cs="BMW Group Condensed"/>
                              <w:noProof/>
                              <w:color w:val="C00000"/>
                              <w:sz w:val="24"/>
                              <w:szCs w:val="2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8086D0"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53D6A62" w14:textId="7026E3A7" w:rsidR="00C97138" w:rsidRPr="00C97138" w:rsidRDefault="00C97138" w:rsidP="00C97138">
                    <w:pPr>
                      <w:spacing w:after="0"/>
                      <w:rPr>
                        <w:rFonts w:ascii="BMW Group Condensed" w:eastAsia="BMW Group Condensed" w:hAnsi="BMW Group Condensed" w:cs="BMW Group Condensed"/>
                        <w:noProof/>
                        <w:color w:val="C00000"/>
                        <w:sz w:val="24"/>
                        <w:szCs w:val="24"/>
                      </w:rPr>
                    </w:pPr>
                    <w:r w:rsidRPr="00C97138">
                      <w:rPr>
                        <w:rFonts w:ascii="BMW Group Condensed" w:eastAsia="BMW Group Condensed" w:hAnsi="BMW Group Condensed" w:cs="BMW Group Condensed"/>
                        <w:noProof/>
                        <w:color w:val="C00000"/>
                        <w:sz w:val="24"/>
                        <w:szCs w:val="24"/>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835DE" w14:textId="77777777" w:rsidR="00C97138" w:rsidRDefault="00C97138" w:rsidP="00C97138">
      <w:pPr>
        <w:spacing w:after="0" w:line="240" w:lineRule="auto"/>
      </w:pPr>
      <w:r>
        <w:separator/>
      </w:r>
    </w:p>
  </w:footnote>
  <w:footnote w:type="continuationSeparator" w:id="0">
    <w:p w14:paraId="4844C036" w14:textId="77777777" w:rsidR="00C97138" w:rsidRDefault="00C97138" w:rsidP="00C97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A41087A"/>
    <w:multiLevelType w:val="hybridMultilevel"/>
    <w:tmpl w:val="CE6C96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3540D94"/>
    <w:multiLevelType w:val="hybridMultilevel"/>
    <w:tmpl w:val="D50A95E2"/>
    <w:lvl w:ilvl="0" w:tplc="C7A48FCC">
      <w:numFmt w:val="bullet"/>
      <w:lvlText w:val="-"/>
      <w:lvlJc w:val="left"/>
      <w:pPr>
        <w:ind w:left="720" w:hanging="360"/>
      </w:pPr>
      <w:rPr>
        <w:rFonts w:ascii="Cambria" w:eastAsiaTheme="minorEastAsia" w:hAnsi="Cambria"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9C34B44"/>
    <w:multiLevelType w:val="hybridMultilevel"/>
    <w:tmpl w:val="580E88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29830181">
    <w:abstractNumId w:val="8"/>
  </w:num>
  <w:num w:numId="2" w16cid:durableId="1808551977">
    <w:abstractNumId w:val="6"/>
  </w:num>
  <w:num w:numId="3" w16cid:durableId="1130054233">
    <w:abstractNumId w:val="5"/>
  </w:num>
  <w:num w:numId="4" w16cid:durableId="573778990">
    <w:abstractNumId w:val="4"/>
  </w:num>
  <w:num w:numId="5" w16cid:durableId="1893807855">
    <w:abstractNumId w:val="7"/>
  </w:num>
  <w:num w:numId="6" w16cid:durableId="207686532">
    <w:abstractNumId w:val="3"/>
  </w:num>
  <w:num w:numId="7" w16cid:durableId="267737231">
    <w:abstractNumId w:val="2"/>
  </w:num>
  <w:num w:numId="8" w16cid:durableId="1563178144">
    <w:abstractNumId w:val="1"/>
  </w:num>
  <w:num w:numId="9" w16cid:durableId="1443067805">
    <w:abstractNumId w:val="0"/>
  </w:num>
  <w:num w:numId="10" w16cid:durableId="448090829">
    <w:abstractNumId w:val="11"/>
  </w:num>
  <w:num w:numId="11" w16cid:durableId="547373698">
    <w:abstractNumId w:val="9"/>
  </w:num>
  <w:num w:numId="12" w16cid:durableId="15001956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C2D"/>
    <w:rsid w:val="0029639D"/>
    <w:rsid w:val="002B6B82"/>
    <w:rsid w:val="00326F90"/>
    <w:rsid w:val="00814529"/>
    <w:rsid w:val="00AA1D8D"/>
    <w:rsid w:val="00B31B4C"/>
    <w:rsid w:val="00B47730"/>
    <w:rsid w:val="00BC0D7A"/>
    <w:rsid w:val="00C971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5EBB74"/>
  <w14:defaultImageDpi w14:val="300"/>
  <w15:docId w15:val="{FABA0789-3182-44E3-B4A9-F9BD1D42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C2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Grid1">
    <w:name w:val="Table Grid1"/>
    <w:basedOn w:val="TableNormal"/>
    <w:next w:val="TableGrid"/>
    <w:uiPriority w:val="39"/>
    <w:rsid w:val="002B6B82"/>
    <w:pPr>
      <w:spacing w:after="0" w:line="240" w:lineRule="auto"/>
    </w:pPr>
    <w:rPr>
      <w:rFonts w:ascii="Arial" w:eastAsia="Arial" w:hAnsi="Arial" w:cs="Arial"/>
      <w:lang w:val="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60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Matabologa Moshe, PE-66</cp:lastModifiedBy>
  <cp:revision>4</cp:revision>
  <dcterms:created xsi:type="dcterms:W3CDTF">2013-12-23T23:15:00Z</dcterms:created>
  <dcterms:modified xsi:type="dcterms:W3CDTF">2024-10-21T19:51:00Z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2276d4c,f848aaa,41244e0b</vt:lpwstr>
  </property>
  <property fmtid="{D5CDD505-2E9C-101B-9397-08002B2CF9AE}" pid="3" name="ClassificationContentMarkingFooterFontProps">
    <vt:lpwstr>#c00000,12,BMW Group Condensed</vt:lpwstr>
  </property>
  <property fmtid="{D5CDD505-2E9C-101B-9397-08002B2CF9AE}" pid="4" name="ClassificationContentMarkingFooterText">
    <vt:lpwstr>CONFIDENTIAL</vt:lpwstr>
  </property>
  <property fmtid="{D5CDD505-2E9C-101B-9397-08002B2CF9AE}" pid="5" name="MSIP_Label_e6935750-240b-48e4-a615-66942a738439_Enabled">
    <vt:lpwstr>true</vt:lpwstr>
  </property>
  <property fmtid="{D5CDD505-2E9C-101B-9397-08002B2CF9AE}" pid="6" name="MSIP_Label_e6935750-240b-48e4-a615-66942a738439_SetDate">
    <vt:lpwstr>2024-10-21T19:40:17Z</vt:lpwstr>
  </property>
  <property fmtid="{D5CDD505-2E9C-101B-9397-08002B2CF9AE}" pid="7" name="MSIP_Label_e6935750-240b-48e4-a615-66942a738439_Method">
    <vt:lpwstr>Standard</vt:lpwstr>
  </property>
  <property fmtid="{D5CDD505-2E9C-101B-9397-08002B2CF9AE}" pid="8" name="MSIP_Label_e6935750-240b-48e4-a615-66942a738439_Name">
    <vt:lpwstr>e6935750-240b-48e4-a615-66942a738439</vt:lpwstr>
  </property>
  <property fmtid="{D5CDD505-2E9C-101B-9397-08002B2CF9AE}" pid="9" name="MSIP_Label_e6935750-240b-48e4-a615-66942a738439_SiteId">
    <vt:lpwstr>ce849bab-cc1c-465b-b62e-18f07c9ac198</vt:lpwstr>
  </property>
  <property fmtid="{D5CDD505-2E9C-101B-9397-08002B2CF9AE}" pid="10" name="MSIP_Label_e6935750-240b-48e4-a615-66942a738439_ActionId">
    <vt:lpwstr>7f907604-75d1-49ef-82f8-bcdce9c1a7db</vt:lpwstr>
  </property>
  <property fmtid="{D5CDD505-2E9C-101B-9397-08002B2CF9AE}" pid="11" name="MSIP_Label_e6935750-240b-48e4-a615-66942a738439_ContentBits">
    <vt:lpwstr>2</vt:lpwstr>
  </property>
</Properties>
</file>